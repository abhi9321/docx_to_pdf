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DFF6F1" w14:textId="77777777" w:rsidR="00D00D3F" w:rsidRDefault="00D00D3F">
      <w:pPr>
        <w:autoSpaceDE w:val="0"/>
        <w:autoSpaceDN w:val="0"/>
        <w:spacing w:after="488" w:line="220" w:lineRule="exact"/>
      </w:pPr>
    </w:p>
    <w:tbl>
      <w:tblPr>
        <w:tblW w:w="0" w:type="auto"/>
        <w:tblInd w:w="8" w:type="dxa"/>
        <w:tblLayout w:type="fixed"/>
        <w:tblLook w:val="04A0" w:firstRow="1" w:lastRow="0" w:firstColumn="1" w:lastColumn="0" w:noHBand="0" w:noVBand="1"/>
      </w:tblPr>
      <w:tblGrid>
        <w:gridCol w:w="3340"/>
        <w:gridCol w:w="3980"/>
      </w:tblGrid>
      <w:tr w:rsidR="00D00D3F" w14:paraId="70BF0056" w14:textId="77777777">
        <w:trPr>
          <w:trHeight w:hRule="exact" w:val="1220"/>
        </w:trPr>
        <w:tc>
          <w:tcPr>
            <w:tcW w:w="3340" w:type="dxa"/>
            <w:tcMar>
              <w:left w:w="0" w:type="dxa"/>
              <w:right w:w="0" w:type="dxa"/>
            </w:tcMar>
          </w:tcPr>
          <w:p w14:paraId="7B1138B0" w14:textId="77777777" w:rsidR="00D00D3F" w:rsidRDefault="00000000">
            <w:pPr>
              <w:autoSpaceDE w:val="0"/>
              <w:autoSpaceDN w:val="0"/>
              <w:spacing w:before="332" w:after="0" w:line="276" w:lineRule="exact"/>
              <w:ind w:left="20" w:right="576"/>
            </w:pPr>
            <w:r>
              <w:rPr>
                <w:rFonts w:ascii="TimesNewRomanPS" w:eastAsia="TimesNewRomanPS" w:hAnsi="TimesNewRomanPS"/>
                <w:b/>
                <w:color w:val="000000"/>
                <w:sz w:val="24"/>
              </w:rPr>
              <w:t xml:space="preserve">Tech Jaala </w:t>
            </w:r>
            <w:r>
              <w:br/>
            </w:r>
            <w:r>
              <w:rPr>
                <w:rFonts w:ascii="TimesNewRomanPSMT" w:eastAsia="TimesNewRomanPSMT" w:hAnsi="TimesNewRomanPSMT"/>
                <w:color w:val="000000"/>
                <w:sz w:val="24"/>
              </w:rPr>
              <w:t>Mobile</w:t>
            </w:r>
            <w:hyperlink r:id="rId6" w:history="1">
              <w:r>
                <w:rPr>
                  <w:rFonts w:ascii="TimesNewRomanPSMT" w:eastAsia="TimesNewRomanPSMT" w:hAnsi="TimesNewRomanPSMT"/>
                  <w:color w:val="000000"/>
                  <w:sz w:val="24"/>
                </w:rPr>
                <w:t xml:space="preserve">: +91-1234567890 </w:t>
              </w:r>
            </w:hyperlink>
            <w:r>
              <w:rPr>
                <w:rFonts w:ascii="TimesNewRomanPSMT" w:eastAsia="TimesNewRomanPSMT" w:hAnsi="TimesNewRomanPSMT"/>
                <w:color w:val="000000"/>
                <w:sz w:val="24"/>
              </w:rPr>
              <w:t xml:space="preserve">Email: </w:t>
            </w:r>
            <w:hyperlink r:id="rId7" w:history="1">
              <w:r>
                <w:rPr>
                  <w:rFonts w:ascii="TimesNewRomanPS" w:eastAsia="TimesNewRomanPS" w:hAnsi="TimesNewRomanPS"/>
                  <w:b/>
                  <w:color w:val="0000FF"/>
                  <w:sz w:val="24"/>
                  <w:u w:val="single"/>
                </w:rPr>
                <w:t>sample@gmail.com</w:t>
              </w:r>
            </w:hyperlink>
          </w:p>
        </w:tc>
        <w:tc>
          <w:tcPr>
            <w:tcW w:w="3980" w:type="dxa"/>
            <w:tcMar>
              <w:left w:w="0" w:type="dxa"/>
              <w:right w:w="0" w:type="dxa"/>
            </w:tcMar>
          </w:tcPr>
          <w:p w14:paraId="5EB8C088" w14:textId="77777777" w:rsidR="00D00D3F" w:rsidRDefault="00000000">
            <w:pPr>
              <w:autoSpaceDE w:val="0"/>
              <w:autoSpaceDN w:val="0"/>
              <w:spacing w:after="0" w:line="332" w:lineRule="exact"/>
              <w:ind w:left="640"/>
            </w:pPr>
            <w:r>
              <w:rPr>
                <w:rFonts w:ascii="TimesNewRomanPS" w:eastAsia="TimesNewRomanPS" w:hAnsi="TimesNewRomanPS"/>
                <w:b/>
                <w:color w:val="000000"/>
                <w:sz w:val="24"/>
                <w:u w:val="single"/>
              </w:rPr>
              <w:t>RESUME</w:t>
            </w:r>
            <w:r>
              <w:rPr>
                <w:rFonts w:ascii="TimesNewRomanPS" w:eastAsia="TimesNewRomanPS" w:hAnsi="TimesNewRomanPS"/>
                <w:b/>
                <w:color w:val="000000"/>
                <w:sz w:val="24"/>
              </w:rPr>
              <w:t xml:space="preserve"> </w:t>
            </w:r>
          </w:p>
        </w:tc>
      </w:tr>
    </w:tbl>
    <w:p w14:paraId="6A7CE8C3" w14:textId="77777777" w:rsidR="00D00D3F" w:rsidRDefault="00D00D3F">
      <w:pPr>
        <w:autoSpaceDE w:val="0"/>
        <w:autoSpaceDN w:val="0"/>
        <w:spacing w:after="0" w:line="100" w:lineRule="exact"/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9574"/>
      </w:tblGrid>
      <w:tr w:rsidR="00D00D3F" w14:paraId="2769695D" w14:textId="77777777">
        <w:trPr>
          <w:trHeight w:hRule="exact" w:val="408"/>
        </w:trPr>
        <w:tc>
          <w:tcPr>
            <w:tcW w:w="9574" w:type="dxa"/>
            <w:tcBorders>
              <w:bottom w:val="single" w:sz="6" w:space="0" w:color="000000"/>
            </w:tcBorders>
            <w:tcMar>
              <w:left w:w="0" w:type="dxa"/>
              <w:right w:w="0" w:type="dxa"/>
            </w:tcMar>
          </w:tcPr>
          <w:p w14:paraId="54FA750D" w14:textId="77777777" w:rsidR="00D00D3F" w:rsidRDefault="00000000">
            <w:pPr>
              <w:autoSpaceDE w:val="0"/>
              <w:autoSpaceDN w:val="0"/>
              <w:spacing w:before="60" w:after="0" w:line="332" w:lineRule="exact"/>
              <w:ind w:left="88"/>
            </w:pPr>
            <w:r>
              <w:rPr>
                <w:rFonts w:ascii="TimesNewRomanPS" w:eastAsia="TimesNewRomanPS" w:hAnsi="TimesNewRomanPS"/>
                <w:b/>
                <w:color w:val="000000"/>
                <w:sz w:val="24"/>
              </w:rPr>
              <w:t xml:space="preserve"> Career Objective </w:t>
            </w:r>
          </w:p>
        </w:tc>
      </w:tr>
    </w:tbl>
    <w:p w14:paraId="11FBCF02" w14:textId="77777777" w:rsidR="00D00D3F" w:rsidRDefault="00000000">
      <w:pPr>
        <w:autoSpaceDE w:val="0"/>
        <w:autoSpaceDN w:val="0"/>
        <w:spacing w:before="100" w:after="0" w:line="320" w:lineRule="exact"/>
        <w:ind w:left="28"/>
      </w:pPr>
      <w:r>
        <w:rPr>
          <w:rFonts w:ascii="TimesNewRomanPSMT" w:eastAsia="TimesNewRomanPSMT" w:hAnsi="TimesNewRomanPSMT"/>
          <w:color w:val="000000"/>
          <w:sz w:val="24"/>
        </w:rPr>
        <w:t xml:space="preserve">A Career in a reputable organization with challenging opportunities for growth and shouldering </w:t>
      </w:r>
    </w:p>
    <w:p w14:paraId="04413860" w14:textId="77777777" w:rsidR="00D00D3F" w:rsidRDefault="00000000">
      <w:pPr>
        <w:autoSpaceDE w:val="0"/>
        <w:autoSpaceDN w:val="0"/>
        <w:spacing w:before="38" w:after="0" w:line="320" w:lineRule="exact"/>
        <w:ind w:left="28"/>
      </w:pPr>
      <w:r>
        <w:rPr>
          <w:rFonts w:ascii="TimesNewRomanPSMT" w:eastAsia="TimesNewRomanPSMT" w:hAnsi="TimesNewRomanPSMT"/>
          <w:color w:val="000000"/>
          <w:sz w:val="24"/>
        </w:rPr>
        <w:t xml:space="preserve">responsibilities in any suitable position to prepare for emerging advances with intent to serve the </w:t>
      </w:r>
    </w:p>
    <w:p w14:paraId="551C7AA3" w14:textId="77777777" w:rsidR="00D00D3F" w:rsidRDefault="00000000">
      <w:pPr>
        <w:autoSpaceDE w:val="0"/>
        <w:autoSpaceDN w:val="0"/>
        <w:spacing w:before="40" w:after="698" w:line="320" w:lineRule="exact"/>
        <w:ind w:left="28"/>
      </w:pPr>
      <w:r>
        <w:rPr>
          <w:rFonts w:ascii="TimesNewRomanPSMT" w:eastAsia="TimesNewRomanPSMT" w:hAnsi="TimesNewRomanPSMT"/>
          <w:color w:val="000000"/>
          <w:sz w:val="24"/>
        </w:rPr>
        <w:t xml:space="preserve">company Industry. 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608"/>
        <w:gridCol w:w="8980"/>
      </w:tblGrid>
      <w:tr w:rsidR="00D00D3F" w14:paraId="62E1799B" w14:textId="77777777">
        <w:trPr>
          <w:trHeight w:hRule="exact" w:val="410"/>
        </w:trPr>
        <w:tc>
          <w:tcPr>
            <w:tcW w:w="9588" w:type="dxa"/>
            <w:gridSpan w:val="2"/>
            <w:tcBorders>
              <w:bottom w:val="single" w:sz="5" w:space="0" w:color="000000"/>
            </w:tcBorders>
            <w:tcMar>
              <w:left w:w="0" w:type="dxa"/>
              <w:right w:w="0" w:type="dxa"/>
            </w:tcMar>
          </w:tcPr>
          <w:p w14:paraId="4099AF28" w14:textId="77777777" w:rsidR="00D00D3F" w:rsidRDefault="00000000">
            <w:pPr>
              <w:autoSpaceDE w:val="0"/>
              <w:autoSpaceDN w:val="0"/>
              <w:spacing w:before="60" w:after="0" w:line="332" w:lineRule="exact"/>
              <w:ind w:left="88"/>
            </w:pPr>
            <w:r>
              <w:rPr>
                <w:rFonts w:ascii="TimesNewRomanPS" w:eastAsia="TimesNewRomanPS" w:hAnsi="TimesNewRomanPS"/>
                <w:b/>
                <w:color w:val="000000"/>
                <w:sz w:val="24"/>
              </w:rPr>
              <w:t xml:space="preserve"> Work Experience </w:t>
            </w:r>
          </w:p>
        </w:tc>
      </w:tr>
      <w:tr w:rsidR="00D00D3F" w14:paraId="4667130E" w14:textId="77777777">
        <w:trPr>
          <w:trHeight w:hRule="exact" w:val="438"/>
        </w:trPr>
        <w:tc>
          <w:tcPr>
            <w:tcW w:w="608" w:type="dxa"/>
            <w:tcBorders>
              <w:top w:val="single" w:sz="5" w:space="0" w:color="000000"/>
            </w:tcBorders>
            <w:tcMar>
              <w:left w:w="0" w:type="dxa"/>
              <w:right w:w="0" w:type="dxa"/>
            </w:tcMar>
          </w:tcPr>
          <w:p w14:paraId="7F03149C" w14:textId="77777777" w:rsidR="00D00D3F" w:rsidRDefault="00000000">
            <w:pPr>
              <w:autoSpaceDE w:val="0"/>
              <w:autoSpaceDN w:val="0"/>
              <w:spacing w:before="134" w:after="0" w:line="266" w:lineRule="exact"/>
              <w:ind w:right="134"/>
              <w:jc w:val="right"/>
            </w:pPr>
            <w:r>
              <w:rPr>
                <w:rFonts w:ascii="TimesNewRomanPSMT" w:eastAsia="TimesNewRomanPSMT" w:hAnsi="TimesNewRomanPSMT"/>
                <w:color w:val="000000"/>
                <w:sz w:val="24"/>
              </w:rPr>
              <w:t>▪</w:t>
            </w:r>
          </w:p>
        </w:tc>
        <w:tc>
          <w:tcPr>
            <w:tcW w:w="8980" w:type="dxa"/>
            <w:tcBorders>
              <w:top w:val="single" w:sz="5" w:space="0" w:color="000000"/>
            </w:tcBorders>
            <w:tcMar>
              <w:left w:w="0" w:type="dxa"/>
              <w:right w:w="0" w:type="dxa"/>
            </w:tcMar>
          </w:tcPr>
          <w:p w14:paraId="343A94B1" w14:textId="77777777" w:rsidR="00D00D3F" w:rsidRDefault="00000000">
            <w:pPr>
              <w:autoSpaceDE w:val="0"/>
              <w:autoSpaceDN w:val="0"/>
              <w:spacing w:before="96" w:after="0" w:line="334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24"/>
              </w:rPr>
              <w:t xml:space="preserve">Having 10 years of experience in </w:t>
            </w:r>
            <w:r>
              <w:rPr>
                <w:rFonts w:ascii="Calibri" w:eastAsia="Calibri" w:hAnsi="Calibri"/>
                <w:b/>
                <w:color w:val="000000"/>
                <w:sz w:val="24"/>
                <w:u w:val="single"/>
              </w:rPr>
              <w:t xml:space="preserve">Reputed Company Pvt Ltd </w:t>
            </w:r>
            <w:r>
              <w:rPr>
                <w:rFonts w:ascii="TimesNewRomanPSMT" w:eastAsia="TimesNewRomanPSMT" w:hAnsi="TimesNewRomanPSMT"/>
                <w:color w:val="000000"/>
                <w:sz w:val="24"/>
              </w:rPr>
              <w:t>asa</w:t>
            </w:r>
            <w:r>
              <w:rPr>
                <w:rFonts w:ascii="TimesNewRomanPS" w:eastAsia="TimesNewRomanPS" w:hAnsi="TimesNewRomanPS"/>
                <w:b/>
                <w:color w:val="000000"/>
                <w:sz w:val="24"/>
              </w:rPr>
              <w:t xml:space="preserve"> Team member </w:t>
            </w:r>
            <w:r>
              <w:rPr>
                <w:rFonts w:ascii="TimesNewRomanPSMT" w:eastAsia="TimesNewRomanPSMT" w:hAnsi="TimesNewRomanPSMT"/>
                <w:color w:val="000000"/>
                <w:sz w:val="24"/>
              </w:rPr>
              <w:t xml:space="preserve">in </w:t>
            </w:r>
          </w:p>
        </w:tc>
      </w:tr>
      <w:tr w:rsidR="00D00D3F" w14:paraId="36A43212" w14:textId="77777777">
        <w:trPr>
          <w:trHeight w:hRule="exact" w:val="394"/>
        </w:trPr>
        <w:tc>
          <w:tcPr>
            <w:tcW w:w="9588" w:type="dxa"/>
            <w:gridSpan w:val="2"/>
            <w:tcMar>
              <w:left w:w="0" w:type="dxa"/>
              <w:right w:w="0" w:type="dxa"/>
            </w:tcMar>
          </w:tcPr>
          <w:p w14:paraId="7B52E83C" w14:textId="77777777" w:rsidR="00D00D3F" w:rsidRDefault="00000000">
            <w:pPr>
              <w:autoSpaceDE w:val="0"/>
              <w:autoSpaceDN w:val="0"/>
              <w:spacing w:after="0" w:line="334" w:lineRule="exact"/>
              <w:jc w:val="center"/>
            </w:pPr>
            <w:r>
              <w:rPr>
                <w:rFonts w:ascii="TimesNewRomanPS" w:eastAsia="TimesNewRomanPS" w:hAnsi="TimesNewRomanPS"/>
                <w:b/>
                <w:color w:val="000000"/>
                <w:sz w:val="24"/>
              </w:rPr>
              <w:t xml:space="preserve">Mortgage inPHL-LDS (loan Data Specialist) </w:t>
            </w:r>
            <w:r>
              <w:rPr>
                <w:rFonts w:ascii="TimesNewRomanPSMT" w:eastAsia="TimesNewRomanPSMT" w:hAnsi="TimesNewRomanPSMT"/>
                <w:color w:val="000000"/>
                <w:sz w:val="24"/>
              </w:rPr>
              <w:t>and</w:t>
            </w:r>
            <w:r>
              <w:rPr>
                <w:rFonts w:ascii="TimesNewRomanPS" w:eastAsia="TimesNewRomanPS" w:hAnsi="TimesNewRomanPS"/>
                <w:b/>
                <w:color w:val="000000"/>
                <w:sz w:val="24"/>
              </w:rPr>
              <w:t xml:space="preserve"> Underwriting process in LES </w:t>
            </w:r>
          </w:p>
        </w:tc>
      </w:tr>
    </w:tbl>
    <w:p w14:paraId="5421A226" w14:textId="77777777" w:rsidR="00D00D3F" w:rsidRDefault="00D00D3F">
      <w:pPr>
        <w:autoSpaceDE w:val="0"/>
        <w:autoSpaceDN w:val="0"/>
        <w:spacing w:after="0" w:line="282" w:lineRule="exact"/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9588"/>
      </w:tblGrid>
      <w:tr w:rsidR="00D00D3F" w14:paraId="710DAD8D" w14:textId="77777777">
        <w:trPr>
          <w:trHeight w:hRule="exact" w:val="408"/>
        </w:trPr>
        <w:tc>
          <w:tcPr>
            <w:tcW w:w="9588" w:type="dxa"/>
            <w:tcBorders>
              <w:bottom w:val="single" w:sz="5" w:space="0" w:color="000000"/>
            </w:tcBorders>
            <w:tcMar>
              <w:left w:w="0" w:type="dxa"/>
              <w:right w:w="0" w:type="dxa"/>
            </w:tcMar>
          </w:tcPr>
          <w:p w14:paraId="29565BD4" w14:textId="77777777" w:rsidR="00D00D3F" w:rsidRDefault="00000000">
            <w:pPr>
              <w:autoSpaceDE w:val="0"/>
              <w:autoSpaceDN w:val="0"/>
              <w:spacing w:before="60" w:after="0" w:line="332" w:lineRule="exact"/>
              <w:ind w:left="88"/>
            </w:pPr>
            <w:r>
              <w:rPr>
                <w:rFonts w:ascii="TimesNewRomanPS" w:eastAsia="TimesNewRomanPS" w:hAnsi="TimesNewRomanPS"/>
                <w:b/>
                <w:color w:val="000000"/>
                <w:sz w:val="24"/>
              </w:rPr>
              <w:t xml:space="preserve"> Skills: </w:t>
            </w:r>
          </w:p>
        </w:tc>
      </w:tr>
    </w:tbl>
    <w:p w14:paraId="34C7FCC0" w14:textId="77777777" w:rsidR="00D00D3F" w:rsidRDefault="00000000">
      <w:pPr>
        <w:autoSpaceDE w:val="0"/>
        <w:autoSpaceDN w:val="0"/>
        <w:spacing w:before="144" w:after="0" w:line="276" w:lineRule="exact"/>
        <w:ind w:left="388" w:right="5040"/>
      </w:pPr>
      <w:r>
        <w:rPr>
          <w:rFonts w:ascii="TimesNewRomanPSMT" w:eastAsia="TimesNewRomanPSMT" w:hAnsi="TimesNewRomanPSMT"/>
          <w:color w:val="000000"/>
          <w:sz w:val="24"/>
        </w:rPr>
        <w:t xml:space="preserve">●Moving files </w:t>
      </w:r>
      <w:r>
        <w:br/>
      </w:r>
      <w:r>
        <w:rPr>
          <w:rFonts w:ascii="TimesNewRomanPSMT" w:eastAsia="TimesNewRomanPSMT" w:hAnsi="TimesNewRomanPSMT"/>
          <w:color w:val="000000"/>
          <w:sz w:val="24"/>
        </w:rPr>
        <w:t xml:space="preserve">●Quick responding on emails and calls. </w:t>
      </w:r>
    </w:p>
    <w:p w14:paraId="77381568" w14:textId="77777777" w:rsidR="00D00D3F" w:rsidRDefault="00000000">
      <w:pPr>
        <w:autoSpaceDE w:val="0"/>
        <w:autoSpaceDN w:val="0"/>
        <w:spacing w:after="0" w:line="320" w:lineRule="exact"/>
        <w:ind w:left="388"/>
      </w:pPr>
      <w:r>
        <w:rPr>
          <w:rFonts w:ascii="TimesNewRomanPSMT" w:eastAsia="TimesNewRomanPSMT" w:hAnsi="TimesNewRomanPSMT"/>
          <w:color w:val="000000"/>
          <w:sz w:val="24"/>
        </w:rPr>
        <w:t xml:space="preserve">●Excellent organizational and time management ability. </w:t>
      </w:r>
    </w:p>
    <w:p w14:paraId="3D9A37CF" w14:textId="77777777" w:rsidR="00D00D3F" w:rsidRDefault="00000000">
      <w:pPr>
        <w:autoSpaceDE w:val="0"/>
        <w:autoSpaceDN w:val="0"/>
        <w:spacing w:after="0" w:line="320" w:lineRule="exact"/>
        <w:ind w:left="388"/>
      </w:pPr>
      <w:r>
        <w:rPr>
          <w:rFonts w:ascii="TimesNewRomanPSMT" w:eastAsia="TimesNewRomanPSMT" w:hAnsi="TimesNewRomanPSMT"/>
          <w:color w:val="000000"/>
          <w:sz w:val="24"/>
        </w:rPr>
        <w:t xml:space="preserve">●Motivational skills, Leadership by setting examples. </w:t>
      </w:r>
    </w:p>
    <w:p w14:paraId="605BD1F2" w14:textId="77777777" w:rsidR="00D00D3F" w:rsidRDefault="00000000">
      <w:pPr>
        <w:autoSpaceDE w:val="0"/>
        <w:autoSpaceDN w:val="0"/>
        <w:spacing w:before="44" w:after="450" w:line="276" w:lineRule="exact"/>
        <w:ind w:left="388" w:right="2592"/>
      </w:pPr>
      <w:r>
        <w:rPr>
          <w:rFonts w:ascii="TimesNewRomanPSMT" w:eastAsia="TimesNewRomanPSMT" w:hAnsi="TimesNewRomanPSMT"/>
          <w:color w:val="000000"/>
          <w:sz w:val="24"/>
        </w:rPr>
        <w:t xml:space="preserve">●Ability to understand the problems of members in a team. ●Extremely productive in a high volume, high stress environment 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9574"/>
      </w:tblGrid>
      <w:tr w:rsidR="00D00D3F" w14:paraId="27AD7489" w14:textId="77777777">
        <w:trPr>
          <w:trHeight w:hRule="exact" w:val="386"/>
        </w:trPr>
        <w:tc>
          <w:tcPr>
            <w:tcW w:w="9574" w:type="dxa"/>
            <w:tcBorders>
              <w:bottom w:val="single" w:sz="6" w:space="0" w:color="000000"/>
            </w:tcBorders>
            <w:tcMar>
              <w:left w:w="0" w:type="dxa"/>
              <w:right w:w="0" w:type="dxa"/>
            </w:tcMar>
          </w:tcPr>
          <w:p w14:paraId="3D921146" w14:textId="77777777" w:rsidR="00D00D3F" w:rsidRDefault="00000000">
            <w:pPr>
              <w:autoSpaceDE w:val="0"/>
              <w:autoSpaceDN w:val="0"/>
              <w:spacing w:before="60" w:after="0" w:line="332" w:lineRule="exact"/>
              <w:ind w:left="28"/>
            </w:pPr>
            <w:r>
              <w:rPr>
                <w:rFonts w:ascii="TimesNewRomanPS" w:eastAsia="TimesNewRomanPS" w:hAnsi="TimesNewRomanPS"/>
                <w:b/>
                <w:color w:val="000000"/>
                <w:sz w:val="24"/>
              </w:rPr>
              <w:t xml:space="preserve">Software Awareness </w:t>
            </w:r>
          </w:p>
        </w:tc>
      </w:tr>
    </w:tbl>
    <w:p w14:paraId="445C77E6" w14:textId="77777777" w:rsidR="00D00D3F" w:rsidRDefault="00D00D3F">
      <w:pPr>
        <w:autoSpaceDE w:val="0"/>
        <w:autoSpaceDN w:val="0"/>
        <w:spacing w:after="108" w:line="14" w:lineRule="exact"/>
      </w:pPr>
    </w:p>
    <w:p w14:paraId="2A707B03" w14:textId="77777777" w:rsidR="00D00D3F" w:rsidRDefault="00D00D3F">
      <w:pPr>
        <w:sectPr w:rsidR="00D00D3F">
          <w:pgSz w:w="12240" w:h="15840"/>
          <w:pgMar w:top="706" w:right="1220" w:bottom="1440" w:left="1412" w:header="720" w:footer="720" w:gutter="0"/>
          <w:cols w:space="720"/>
          <w:docGrid w:linePitch="360"/>
        </w:sectPr>
      </w:pPr>
    </w:p>
    <w:p w14:paraId="382BEE5E" w14:textId="77777777" w:rsidR="00D00D3F" w:rsidRDefault="00000000">
      <w:pPr>
        <w:autoSpaceDE w:val="0"/>
        <w:autoSpaceDN w:val="0"/>
        <w:spacing w:before="24" w:after="0" w:line="296" w:lineRule="exact"/>
        <w:ind w:left="388" w:right="144"/>
      </w:pPr>
      <w:r>
        <w:rPr>
          <w:rFonts w:ascii="Symbol" w:eastAsia="Symbol" w:hAnsi="Symbol"/>
          <w:color w:val="000000"/>
          <w:sz w:val="24"/>
        </w:rPr>
        <w:t>•</w:t>
      </w:r>
      <w:r>
        <w:rPr>
          <w:rFonts w:ascii="TimesNewRomanPSMT" w:eastAsia="TimesNewRomanPSMT" w:hAnsi="TimesNewRomanPSMT"/>
          <w:color w:val="000000"/>
          <w:sz w:val="24"/>
        </w:rPr>
        <w:t xml:space="preserve">Basics of Computer </w:t>
      </w:r>
      <w:r>
        <w:br/>
      </w:r>
      <w:r>
        <w:rPr>
          <w:rFonts w:ascii="Symbol" w:eastAsia="Symbol" w:hAnsi="Symbol"/>
          <w:color w:val="000000"/>
          <w:sz w:val="24"/>
        </w:rPr>
        <w:t>•</w:t>
      </w:r>
      <w:r>
        <w:rPr>
          <w:rFonts w:ascii="TimesNewRomanPSMT" w:eastAsia="TimesNewRomanPSMT" w:hAnsi="TimesNewRomanPSMT"/>
          <w:color w:val="000000"/>
          <w:sz w:val="24"/>
        </w:rPr>
        <w:t xml:space="preserve">Programming Languages </w:t>
      </w:r>
    </w:p>
    <w:p w14:paraId="0864628B" w14:textId="77777777" w:rsidR="00D00D3F" w:rsidRDefault="00D00D3F">
      <w:pPr>
        <w:sectPr w:rsidR="00D00D3F">
          <w:type w:val="continuous"/>
          <w:pgSz w:w="12240" w:h="15840"/>
          <w:pgMar w:top="706" w:right="1220" w:bottom="1440" w:left="1412" w:header="720" w:footer="720" w:gutter="0"/>
          <w:cols w:num="2" w:space="720" w:equalWidth="0">
            <w:col w:w="3430" w:space="0"/>
            <w:col w:w="6178" w:space="0"/>
          </w:cols>
          <w:docGrid w:linePitch="360"/>
        </w:sectPr>
      </w:pPr>
    </w:p>
    <w:p w14:paraId="0E253289" w14:textId="77777777" w:rsidR="00D00D3F" w:rsidRDefault="00000000">
      <w:pPr>
        <w:autoSpaceDE w:val="0"/>
        <w:autoSpaceDN w:val="0"/>
        <w:spacing w:before="24" w:after="510" w:line="296" w:lineRule="exact"/>
        <w:ind w:left="200" w:right="2592"/>
      </w:pPr>
      <w:r>
        <w:rPr>
          <w:rFonts w:ascii="TimesNewRomanPSMT" w:eastAsia="TimesNewRomanPSMT" w:hAnsi="TimesNewRomanPSMT"/>
          <w:color w:val="000000"/>
          <w:sz w:val="24"/>
        </w:rPr>
        <w:t xml:space="preserve">: MS-Office and Advanced Excel. : Fun fun fun </w:t>
      </w:r>
    </w:p>
    <w:p w14:paraId="4410628C" w14:textId="77777777" w:rsidR="00D00D3F" w:rsidRDefault="00D00D3F">
      <w:pPr>
        <w:sectPr w:rsidR="00D00D3F">
          <w:type w:val="nextColumn"/>
          <w:pgSz w:w="12240" w:h="15840"/>
          <w:pgMar w:top="706" w:right="1220" w:bottom="1440" w:left="1412" w:header="720" w:footer="720" w:gutter="0"/>
          <w:cols w:num="2" w:space="720" w:equalWidth="0">
            <w:col w:w="3430" w:space="0"/>
            <w:col w:w="6178" w:space="0"/>
          </w:cols>
          <w:docGrid w:linePitch="360"/>
        </w:sect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9588"/>
      </w:tblGrid>
      <w:tr w:rsidR="00D00D3F" w14:paraId="248DAA47" w14:textId="77777777">
        <w:trPr>
          <w:trHeight w:hRule="exact" w:val="350"/>
        </w:trPr>
        <w:tc>
          <w:tcPr>
            <w:tcW w:w="9588" w:type="dxa"/>
            <w:tcBorders>
              <w:bottom w:val="single" w:sz="5" w:space="0" w:color="000000"/>
            </w:tcBorders>
            <w:shd w:val="clear" w:color="auto" w:fill="EAEAEA"/>
            <w:tcMar>
              <w:left w:w="0" w:type="dxa"/>
              <w:right w:w="0" w:type="dxa"/>
            </w:tcMar>
          </w:tcPr>
          <w:p w14:paraId="43A17837" w14:textId="77777777" w:rsidR="00D00D3F" w:rsidRDefault="00000000">
            <w:pPr>
              <w:autoSpaceDE w:val="0"/>
              <w:autoSpaceDN w:val="0"/>
              <w:spacing w:after="0" w:line="332" w:lineRule="exact"/>
              <w:ind w:left="28"/>
            </w:pPr>
            <w:r>
              <w:rPr>
                <w:rFonts w:ascii="TimesNewRomanPS" w:eastAsia="TimesNewRomanPS" w:hAnsi="TimesNewRomanPS"/>
                <w:b/>
                <w:color w:val="000000"/>
                <w:sz w:val="24"/>
              </w:rPr>
              <w:t xml:space="preserve">Strengths </w:t>
            </w:r>
          </w:p>
        </w:tc>
      </w:tr>
    </w:tbl>
    <w:p w14:paraId="69CA2687" w14:textId="77777777" w:rsidR="00D00D3F" w:rsidRDefault="00000000">
      <w:pPr>
        <w:autoSpaceDE w:val="0"/>
        <w:autoSpaceDN w:val="0"/>
        <w:spacing w:before="144" w:after="0" w:line="276" w:lineRule="exact"/>
        <w:ind w:left="388" w:right="3168"/>
      </w:pPr>
      <w:r>
        <w:rPr>
          <w:rFonts w:ascii="TimesNewRomanPSMT" w:eastAsia="TimesNewRomanPSMT" w:hAnsi="TimesNewRomanPSMT"/>
          <w:color w:val="000000"/>
          <w:sz w:val="24"/>
        </w:rPr>
        <w:t xml:space="preserve">●Good communication skills and ability to take challenges. ●Good Leadership qualities, hardworking and Teamwork. ●Adaptability to any situation &amp; learning capability. </w:t>
      </w:r>
    </w:p>
    <w:p w14:paraId="0B3506DA" w14:textId="77777777" w:rsidR="00D00D3F" w:rsidRDefault="00000000">
      <w:pPr>
        <w:autoSpaceDE w:val="0"/>
        <w:autoSpaceDN w:val="0"/>
        <w:spacing w:after="0" w:line="320" w:lineRule="exact"/>
        <w:ind w:left="388"/>
      </w:pPr>
      <w:r>
        <w:rPr>
          <w:rFonts w:ascii="TimesNewRomanPSMT" w:eastAsia="TimesNewRomanPSMT" w:hAnsi="TimesNewRomanPSMT"/>
          <w:color w:val="000000"/>
          <w:sz w:val="24"/>
        </w:rPr>
        <w:t xml:space="preserve">●Working for results with a good plan and timely execution </w:t>
      </w:r>
    </w:p>
    <w:p w14:paraId="0C548BB3" w14:textId="77777777" w:rsidR="00D00D3F" w:rsidRDefault="00D00D3F">
      <w:pPr>
        <w:sectPr w:rsidR="00D00D3F">
          <w:type w:val="continuous"/>
          <w:pgSz w:w="12240" w:h="15840"/>
          <w:pgMar w:top="706" w:right="1220" w:bottom="1440" w:left="1412" w:header="720" w:footer="720" w:gutter="0"/>
          <w:cols w:space="720"/>
          <w:docGrid w:linePitch="360"/>
        </w:sectPr>
      </w:pPr>
    </w:p>
    <w:p w14:paraId="228015D7" w14:textId="77777777" w:rsidR="00D00D3F" w:rsidRDefault="00D00D3F">
      <w:pPr>
        <w:autoSpaceDE w:val="0"/>
        <w:autoSpaceDN w:val="0"/>
        <w:spacing w:after="488" w:line="220" w:lineRule="exact"/>
      </w:pPr>
    </w:p>
    <w:tbl>
      <w:tblPr>
        <w:tblW w:w="0" w:type="auto"/>
        <w:tblInd w:w="47" w:type="dxa"/>
        <w:tblLayout w:type="fixed"/>
        <w:tblLook w:val="04A0" w:firstRow="1" w:lastRow="0" w:firstColumn="1" w:lastColumn="0" w:noHBand="0" w:noVBand="1"/>
      </w:tblPr>
      <w:tblGrid>
        <w:gridCol w:w="9574"/>
      </w:tblGrid>
      <w:tr w:rsidR="00D00D3F" w14:paraId="789E4852" w14:textId="77777777">
        <w:trPr>
          <w:trHeight w:hRule="exact" w:val="348"/>
        </w:trPr>
        <w:tc>
          <w:tcPr>
            <w:tcW w:w="9574" w:type="dxa"/>
            <w:tcBorders>
              <w:bottom w:val="single" w:sz="6" w:space="0" w:color="000000"/>
            </w:tcBorders>
            <w:shd w:val="clear" w:color="auto" w:fill="EAEAEA"/>
            <w:tcMar>
              <w:left w:w="0" w:type="dxa"/>
              <w:right w:w="0" w:type="dxa"/>
            </w:tcMar>
          </w:tcPr>
          <w:p w14:paraId="26D29B58" w14:textId="77777777" w:rsidR="00D00D3F" w:rsidRDefault="00000000">
            <w:pPr>
              <w:autoSpaceDE w:val="0"/>
              <w:autoSpaceDN w:val="0"/>
              <w:spacing w:after="0" w:line="332" w:lineRule="exact"/>
              <w:ind w:left="28"/>
            </w:pPr>
            <w:r>
              <w:rPr>
                <w:rFonts w:ascii="TimesNewRomanPS" w:eastAsia="TimesNewRomanPS" w:hAnsi="TimesNewRomanPS"/>
                <w:b/>
                <w:color w:val="000000"/>
                <w:sz w:val="24"/>
              </w:rPr>
              <w:t xml:space="preserve"> Academic Profile: </w:t>
            </w:r>
          </w:p>
        </w:tc>
      </w:tr>
    </w:tbl>
    <w:p w14:paraId="6B496B52" w14:textId="77777777" w:rsidR="00D00D3F" w:rsidRDefault="00D00D3F">
      <w:pPr>
        <w:autoSpaceDE w:val="0"/>
        <w:autoSpaceDN w:val="0"/>
        <w:spacing w:after="0" w:line="348" w:lineRule="exact"/>
      </w:pPr>
    </w:p>
    <w:tbl>
      <w:tblPr>
        <w:tblW w:w="0" w:type="auto"/>
        <w:tblInd w:w="5" w:type="dxa"/>
        <w:tblLayout w:type="fixed"/>
        <w:tblLook w:val="04A0" w:firstRow="1" w:lastRow="0" w:firstColumn="1" w:lastColumn="0" w:noHBand="0" w:noVBand="1"/>
      </w:tblPr>
      <w:tblGrid>
        <w:gridCol w:w="1562"/>
        <w:gridCol w:w="3516"/>
        <w:gridCol w:w="1504"/>
        <w:gridCol w:w="1752"/>
        <w:gridCol w:w="1566"/>
      </w:tblGrid>
      <w:tr w:rsidR="00D00D3F" w14:paraId="325CD3BB" w14:textId="77777777">
        <w:trPr>
          <w:trHeight w:hRule="exact" w:val="714"/>
        </w:trPr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AA71A9A" w14:textId="77777777" w:rsidR="00D00D3F" w:rsidRDefault="00000000">
            <w:pPr>
              <w:autoSpaceDE w:val="0"/>
              <w:autoSpaceDN w:val="0"/>
              <w:spacing w:before="188" w:after="0" w:line="332" w:lineRule="exact"/>
              <w:jc w:val="center"/>
            </w:pPr>
            <w:r>
              <w:rPr>
                <w:rFonts w:ascii="TimesNewRomanPS" w:eastAsia="TimesNewRomanPS" w:hAnsi="TimesNewRomanPS"/>
                <w:b/>
                <w:color w:val="000000"/>
                <w:sz w:val="24"/>
              </w:rPr>
              <w:t>Qualification</w:t>
            </w:r>
          </w:p>
        </w:tc>
        <w:tc>
          <w:tcPr>
            <w:tcW w:w="3516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7B482D9" w14:textId="77777777" w:rsidR="00D00D3F" w:rsidRDefault="00000000">
            <w:pPr>
              <w:autoSpaceDE w:val="0"/>
              <w:autoSpaceDN w:val="0"/>
              <w:spacing w:before="188" w:after="0" w:line="332" w:lineRule="exact"/>
              <w:jc w:val="center"/>
            </w:pPr>
            <w:r>
              <w:rPr>
                <w:rFonts w:ascii="TimesNewRomanPS" w:eastAsia="TimesNewRomanPS" w:hAnsi="TimesNewRomanPS"/>
                <w:b/>
                <w:color w:val="000000"/>
                <w:sz w:val="24"/>
              </w:rPr>
              <w:t>Institution</w:t>
            </w:r>
          </w:p>
        </w:tc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30CB73D" w14:textId="77777777" w:rsidR="00D00D3F" w:rsidRDefault="00000000">
            <w:pPr>
              <w:autoSpaceDE w:val="0"/>
              <w:autoSpaceDN w:val="0"/>
              <w:spacing w:before="106" w:after="0" w:line="276" w:lineRule="exact"/>
              <w:ind w:left="144" w:right="144"/>
              <w:jc w:val="center"/>
            </w:pPr>
            <w:r>
              <w:rPr>
                <w:rFonts w:ascii="TimesNewRomanPS" w:eastAsia="TimesNewRomanPS" w:hAnsi="TimesNewRomanPS"/>
                <w:b/>
                <w:color w:val="000000"/>
                <w:sz w:val="24"/>
              </w:rPr>
              <w:t>University/ Board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9DE9B77" w14:textId="77777777" w:rsidR="00D00D3F" w:rsidRDefault="00000000">
            <w:pPr>
              <w:autoSpaceDE w:val="0"/>
              <w:autoSpaceDN w:val="0"/>
              <w:spacing w:before="106" w:after="0" w:line="276" w:lineRule="exact"/>
              <w:ind w:left="432" w:right="288"/>
              <w:jc w:val="center"/>
            </w:pPr>
            <w:r>
              <w:rPr>
                <w:rFonts w:ascii="TimesNewRomanPS" w:eastAsia="TimesNewRomanPS" w:hAnsi="TimesNewRomanPS"/>
                <w:b/>
                <w:color w:val="000000"/>
                <w:sz w:val="24"/>
              </w:rPr>
              <w:t xml:space="preserve">Year of </w:t>
            </w:r>
            <w:r>
              <w:br/>
            </w:r>
            <w:r>
              <w:rPr>
                <w:rFonts w:ascii="TimesNewRomanPS" w:eastAsia="TimesNewRomanPS" w:hAnsi="TimesNewRomanPS"/>
                <w:b/>
                <w:color w:val="000000"/>
                <w:sz w:val="24"/>
              </w:rPr>
              <w:t>Passing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6BFF0B2E" w14:textId="77777777" w:rsidR="00D00D3F" w:rsidRDefault="00000000">
            <w:pPr>
              <w:autoSpaceDE w:val="0"/>
              <w:autoSpaceDN w:val="0"/>
              <w:spacing w:before="188" w:after="0" w:line="332" w:lineRule="exact"/>
              <w:jc w:val="center"/>
            </w:pPr>
            <w:r>
              <w:rPr>
                <w:rFonts w:ascii="TimesNewRomanPS" w:eastAsia="TimesNewRomanPS" w:hAnsi="TimesNewRomanPS"/>
                <w:b/>
                <w:color w:val="000000"/>
                <w:sz w:val="24"/>
              </w:rPr>
              <w:t>Percentage</w:t>
            </w:r>
          </w:p>
        </w:tc>
      </w:tr>
      <w:tr w:rsidR="00D00D3F" w14:paraId="5F898BB7" w14:textId="77777777">
        <w:trPr>
          <w:trHeight w:hRule="exact" w:val="840"/>
        </w:trPr>
        <w:tc>
          <w:tcPr>
            <w:tcW w:w="156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E3375B1" w14:textId="77777777" w:rsidR="00D00D3F" w:rsidRDefault="00000000">
            <w:pPr>
              <w:autoSpaceDE w:val="0"/>
              <w:autoSpaceDN w:val="0"/>
              <w:spacing w:before="252" w:after="0" w:line="332" w:lineRule="exact"/>
              <w:jc w:val="center"/>
            </w:pPr>
            <w:r>
              <w:rPr>
                <w:rFonts w:ascii="TimesNewRomanPS" w:eastAsia="TimesNewRomanPS" w:hAnsi="TimesNewRomanPS"/>
                <w:b/>
                <w:color w:val="000000"/>
                <w:sz w:val="24"/>
              </w:rPr>
              <w:t>B.E</w:t>
            </w:r>
          </w:p>
        </w:tc>
        <w:tc>
          <w:tcPr>
            <w:tcW w:w="3516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0736C917" w14:textId="77777777" w:rsidR="00D00D3F" w:rsidRDefault="00000000">
            <w:pPr>
              <w:autoSpaceDE w:val="0"/>
              <w:autoSpaceDN w:val="0"/>
              <w:spacing w:before="250" w:after="0" w:line="32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24"/>
              </w:rPr>
              <w:t xml:space="preserve">XYZ College </w:t>
            </w:r>
          </w:p>
        </w:tc>
        <w:tc>
          <w:tcPr>
            <w:tcW w:w="15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5BCD3D43" w14:textId="77777777" w:rsidR="00D00D3F" w:rsidRDefault="00000000">
            <w:pPr>
              <w:autoSpaceDE w:val="0"/>
              <w:autoSpaceDN w:val="0"/>
              <w:spacing w:before="154" w:after="0" w:line="276" w:lineRule="exact"/>
              <w:ind w:left="144" w:right="144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24"/>
              </w:rPr>
              <w:t xml:space="preserve">Bangalore University 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BB41F3C" w14:textId="77777777" w:rsidR="00D00D3F" w:rsidRDefault="00000000">
            <w:pPr>
              <w:autoSpaceDE w:val="0"/>
              <w:autoSpaceDN w:val="0"/>
              <w:spacing w:before="250" w:after="0" w:line="32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24"/>
              </w:rPr>
              <w:t xml:space="preserve">2014 </w:t>
            </w:r>
          </w:p>
        </w:tc>
        <w:tc>
          <w:tcPr>
            <w:tcW w:w="1566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781F3036" w14:textId="77777777" w:rsidR="00D00D3F" w:rsidRDefault="00000000">
            <w:pPr>
              <w:autoSpaceDE w:val="0"/>
              <w:autoSpaceDN w:val="0"/>
              <w:spacing w:before="252" w:after="0" w:line="332" w:lineRule="exact"/>
              <w:ind w:right="616"/>
              <w:jc w:val="right"/>
            </w:pPr>
            <w:r>
              <w:rPr>
                <w:rFonts w:ascii="TimesNewRomanPS" w:eastAsia="TimesNewRomanPS" w:hAnsi="TimesNewRomanPS"/>
                <w:b/>
                <w:color w:val="000000"/>
                <w:sz w:val="24"/>
              </w:rPr>
              <w:t xml:space="preserve"> 73%</w:t>
            </w:r>
          </w:p>
        </w:tc>
      </w:tr>
      <w:tr w:rsidR="00D00D3F" w14:paraId="6F5336B0" w14:textId="77777777">
        <w:trPr>
          <w:trHeight w:hRule="exact" w:val="904"/>
        </w:trPr>
        <w:tc>
          <w:tcPr>
            <w:tcW w:w="1562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AC1CE50" w14:textId="77777777" w:rsidR="00D00D3F" w:rsidRDefault="00000000">
            <w:pPr>
              <w:autoSpaceDE w:val="0"/>
              <w:autoSpaceDN w:val="0"/>
              <w:spacing w:before="264" w:after="0" w:line="332" w:lineRule="exact"/>
              <w:jc w:val="center"/>
            </w:pPr>
            <w:r>
              <w:rPr>
                <w:rFonts w:ascii="TimesNewRomanPS" w:eastAsia="TimesNewRomanPS" w:hAnsi="TimesNewRomanPS"/>
                <w:b/>
                <w:color w:val="000000"/>
                <w:sz w:val="24"/>
              </w:rPr>
              <w:t xml:space="preserve">PUC </w:t>
            </w:r>
          </w:p>
        </w:tc>
        <w:tc>
          <w:tcPr>
            <w:tcW w:w="3516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8149CF1" w14:textId="77777777" w:rsidR="00D00D3F" w:rsidRDefault="00000000">
            <w:pPr>
              <w:autoSpaceDE w:val="0"/>
              <w:autoSpaceDN w:val="0"/>
              <w:spacing w:before="280" w:after="0" w:line="322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24"/>
              </w:rPr>
              <w:t xml:space="preserve">ABC PU College </w:t>
            </w:r>
          </w:p>
        </w:tc>
        <w:tc>
          <w:tcPr>
            <w:tcW w:w="1504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09D5A724" w14:textId="77777777" w:rsidR="00D00D3F" w:rsidRDefault="00000000">
            <w:pPr>
              <w:autoSpaceDE w:val="0"/>
              <w:autoSpaceDN w:val="0"/>
              <w:spacing w:before="280" w:after="0" w:line="322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24"/>
              </w:rPr>
              <w:t xml:space="preserve">PU Board 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479BE88" w14:textId="77777777" w:rsidR="00D00D3F" w:rsidRDefault="00000000">
            <w:pPr>
              <w:autoSpaceDE w:val="0"/>
              <w:autoSpaceDN w:val="0"/>
              <w:spacing w:before="280" w:after="0" w:line="322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24"/>
              </w:rPr>
              <w:t xml:space="preserve">2016 </w:t>
            </w:r>
          </w:p>
        </w:tc>
        <w:tc>
          <w:tcPr>
            <w:tcW w:w="1566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2D8F58ED" w14:textId="77777777" w:rsidR="00D00D3F" w:rsidRDefault="00000000">
            <w:pPr>
              <w:autoSpaceDE w:val="0"/>
              <w:autoSpaceDN w:val="0"/>
              <w:spacing w:before="284" w:after="0" w:line="332" w:lineRule="exact"/>
              <w:jc w:val="center"/>
            </w:pPr>
            <w:r>
              <w:rPr>
                <w:rFonts w:ascii="TimesNewRomanPS" w:eastAsia="TimesNewRomanPS" w:hAnsi="TimesNewRomanPS"/>
                <w:b/>
                <w:color w:val="000000"/>
                <w:sz w:val="24"/>
              </w:rPr>
              <w:t>89.11%</w:t>
            </w:r>
          </w:p>
        </w:tc>
      </w:tr>
      <w:tr w:rsidR="00D00D3F" w14:paraId="304D43A5" w14:textId="77777777">
        <w:trPr>
          <w:trHeight w:hRule="exact" w:val="794"/>
        </w:trPr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665FFC9" w14:textId="77777777" w:rsidR="00D00D3F" w:rsidRDefault="00000000">
            <w:pPr>
              <w:autoSpaceDE w:val="0"/>
              <w:autoSpaceDN w:val="0"/>
              <w:spacing w:before="226" w:after="0" w:line="334" w:lineRule="exact"/>
              <w:jc w:val="center"/>
            </w:pPr>
            <w:r>
              <w:rPr>
                <w:rFonts w:ascii="TimesNewRomanPS" w:eastAsia="TimesNewRomanPS" w:hAnsi="TimesNewRomanPS"/>
                <w:b/>
                <w:color w:val="000000"/>
                <w:sz w:val="24"/>
              </w:rPr>
              <w:t>SSLC</w:t>
            </w:r>
          </w:p>
        </w:tc>
        <w:tc>
          <w:tcPr>
            <w:tcW w:w="3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212B9FA" w14:textId="77777777" w:rsidR="00D00D3F" w:rsidRDefault="00000000">
            <w:pPr>
              <w:autoSpaceDE w:val="0"/>
              <w:autoSpaceDN w:val="0"/>
              <w:spacing w:before="224" w:after="0" w:line="32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24"/>
              </w:rPr>
              <w:t xml:space="preserve">High School </w:t>
            </w:r>
          </w:p>
        </w:tc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5375A49B" w14:textId="77777777" w:rsidR="00D00D3F" w:rsidRDefault="00000000">
            <w:pPr>
              <w:autoSpaceDE w:val="0"/>
              <w:autoSpaceDN w:val="0"/>
              <w:spacing w:before="224" w:after="0" w:line="32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24"/>
              </w:rPr>
              <w:t xml:space="preserve">KSEEB 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338A0A7" w14:textId="77777777" w:rsidR="00D00D3F" w:rsidRDefault="00000000">
            <w:pPr>
              <w:autoSpaceDE w:val="0"/>
              <w:autoSpaceDN w:val="0"/>
              <w:spacing w:before="224" w:after="0" w:line="320" w:lineRule="exact"/>
              <w:jc w:val="center"/>
            </w:pPr>
            <w:r>
              <w:rPr>
                <w:rFonts w:ascii="TimesNewRomanPSMT" w:eastAsia="TimesNewRomanPSMT" w:hAnsi="TimesNewRomanPSMT"/>
                <w:color w:val="000000"/>
                <w:sz w:val="24"/>
              </w:rPr>
              <w:t xml:space="preserve">2008 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0E78186A" w14:textId="77777777" w:rsidR="00D00D3F" w:rsidRDefault="00000000">
            <w:pPr>
              <w:autoSpaceDE w:val="0"/>
              <w:autoSpaceDN w:val="0"/>
              <w:spacing w:before="226" w:after="0" w:line="334" w:lineRule="exact"/>
              <w:jc w:val="center"/>
            </w:pPr>
            <w:r>
              <w:rPr>
                <w:rFonts w:ascii="TimesNewRomanPS" w:eastAsia="TimesNewRomanPS" w:hAnsi="TimesNewRomanPS"/>
                <w:b/>
                <w:color w:val="000000"/>
                <w:sz w:val="24"/>
              </w:rPr>
              <w:t>88.35%</w:t>
            </w:r>
          </w:p>
        </w:tc>
      </w:tr>
    </w:tbl>
    <w:p w14:paraId="1F28E011" w14:textId="77777777" w:rsidR="00D00D3F" w:rsidRDefault="00D00D3F">
      <w:pPr>
        <w:autoSpaceDE w:val="0"/>
        <w:autoSpaceDN w:val="0"/>
        <w:spacing w:after="0" w:line="486" w:lineRule="exact"/>
      </w:pPr>
    </w:p>
    <w:tbl>
      <w:tblPr>
        <w:tblW w:w="0" w:type="auto"/>
        <w:tblInd w:w="47" w:type="dxa"/>
        <w:tblLayout w:type="fixed"/>
        <w:tblLook w:val="04A0" w:firstRow="1" w:lastRow="0" w:firstColumn="1" w:lastColumn="0" w:noHBand="0" w:noVBand="1"/>
      </w:tblPr>
      <w:tblGrid>
        <w:gridCol w:w="2068"/>
        <w:gridCol w:w="7520"/>
      </w:tblGrid>
      <w:tr w:rsidR="00D00D3F" w14:paraId="7C2D6589" w14:textId="77777777">
        <w:trPr>
          <w:trHeight w:hRule="exact" w:val="410"/>
        </w:trPr>
        <w:tc>
          <w:tcPr>
            <w:tcW w:w="9588" w:type="dxa"/>
            <w:gridSpan w:val="2"/>
            <w:tcBorders>
              <w:bottom w:val="single" w:sz="6" w:space="0" w:color="000000"/>
            </w:tcBorders>
            <w:tcMar>
              <w:left w:w="0" w:type="dxa"/>
              <w:right w:w="0" w:type="dxa"/>
            </w:tcMar>
          </w:tcPr>
          <w:p w14:paraId="7E28BED1" w14:textId="77777777" w:rsidR="00D00D3F" w:rsidRDefault="00000000">
            <w:pPr>
              <w:autoSpaceDE w:val="0"/>
              <w:autoSpaceDN w:val="0"/>
              <w:spacing w:before="60" w:after="0" w:line="334" w:lineRule="exact"/>
              <w:ind w:left="88"/>
            </w:pPr>
            <w:r>
              <w:rPr>
                <w:rFonts w:ascii="TimesNewRomanPS" w:eastAsia="TimesNewRomanPS" w:hAnsi="TimesNewRomanPS"/>
                <w:b/>
                <w:color w:val="000000"/>
                <w:sz w:val="24"/>
              </w:rPr>
              <w:t xml:space="preserve"> Personal Information </w:t>
            </w:r>
          </w:p>
        </w:tc>
      </w:tr>
      <w:tr w:rsidR="00D00D3F" w14:paraId="0A088445" w14:textId="77777777">
        <w:trPr>
          <w:trHeight w:hRule="exact" w:val="1168"/>
        </w:trPr>
        <w:tc>
          <w:tcPr>
            <w:tcW w:w="2068" w:type="dxa"/>
            <w:tcBorders>
              <w:top w:val="single" w:sz="6" w:space="0" w:color="000000"/>
            </w:tcBorders>
            <w:tcMar>
              <w:left w:w="0" w:type="dxa"/>
              <w:right w:w="0" w:type="dxa"/>
            </w:tcMar>
          </w:tcPr>
          <w:p w14:paraId="749D44A8" w14:textId="77777777" w:rsidR="00D00D3F" w:rsidRDefault="00000000">
            <w:pPr>
              <w:autoSpaceDE w:val="0"/>
              <w:autoSpaceDN w:val="0"/>
              <w:spacing w:before="548" w:after="0" w:line="276" w:lineRule="exact"/>
              <w:ind w:left="28"/>
            </w:pPr>
            <w:r>
              <w:rPr>
                <w:rFonts w:ascii="TimesNewRomanPSMT" w:eastAsia="TimesNewRomanPSMT" w:hAnsi="TimesNewRomanPSMT"/>
                <w:color w:val="000000"/>
                <w:sz w:val="24"/>
              </w:rPr>
              <w:t xml:space="preserve">Date of birth </w:t>
            </w:r>
            <w:r>
              <w:br/>
            </w:r>
            <w:r>
              <w:rPr>
                <w:rFonts w:ascii="TimesNewRomanPSMT" w:eastAsia="TimesNewRomanPSMT" w:hAnsi="TimesNewRomanPSMT"/>
                <w:color w:val="000000"/>
                <w:sz w:val="24"/>
              </w:rPr>
              <w:t xml:space="preserve">Permanent Address </w:t>
            </w:r>
          </w:p>
        </w:tc>
        <w:tc>
          <w:tcPr>
            <w:tcW w:w="7520" w:type="dxa"/>
            <w:tcBorders>
              <w:top w:val="single" w:sz="6" w:space="0" w:color="000000"/>
            </w:tcBorders>
            <w:tcMar>
              <w:left w:w="0" w:type="dxa"/>
              <w:right w:w="0" w:type="dxa"/>
            </w:tcMar>
          </w:tcPr>
          <w:p w14:paraId="505FE607" w14:textId="77777777" w:rsidR="00D00D3F" w:rsidRDefault="00000000">
            <w:pPr>
              <w:autoSpaceDE w:val="0"/>
              <w:autoSpaceDN w:val="0"/>
              <w:spacing w:before="548" w:after="0" w:line="276" w:lineRule="exact"/>
              <w:ind w:left="120" w:right="1728"/>
            </w:pPr>
            <w:r>
              <w:rPr>
                <w:rFonts w:ascii="TimesNewRomanPSMT" w:eastAsia="TimesNewRomanPSMT" w:hAnsi="TimesNewRomanPSMT"/>
                <w:color w:val="000000"/>
                <w:sz w:val="24"/>
              </w:rPr>
              <w:t xml:space="preserve">: 15/08/1947 </w:t>
            </w:r>
            <w:r>
              <w:br/>
            </w:r>
            <w:r>
              <w:rPr>
                <w:rFonts w:ascii="TimesNewRomanPSMT" w:eastAsia="TimesNewRomanPSMT" w:hAnsi="TimesNewRomanPSMT"/>
                <w:color w:val="000000"/>
                <w:sz w:val="24"/>
              </w:rPr>
              <w:t xml:space="preserve">: Lorem ipsum dolor sit amet, consectetuer adipiscing elit </w:t>
            </w:r>
          </w:p>
        </w:tc>
      </w:tr>
    </w:tbl>
    <w:p w14:paraId="03C709DC" w14:textId="77777777" w:rsidR="00D00D3F" w:rsidRDefault="00D00D3F">
      <w:pPr>
        <w:autoSpaceDE w:val="0"/>
        <w:autoSpaceDN w:val="0"/>
        <w:spacing w:after="0" w:line="1028" w:lineRule="exact"/>
      </w:pPr>
    </w:p>
    <w:tbl>
      <w:tblPr>
        <w:tblW w:w="0" w:type="auto"/>
        <w:tblInd w:w="47" w:type="dxa"/>
        <w:tblLayout w:type="fixed"/>
        <w:tblLook w:val="04A0" w:firstRow="1" w:lastRow="0" w:firstColumn="1" w:lastColumn="0" w:noHBand="0" w:noVBand="1"/>
      </w:tblPr>
      <w:tblGrid>
        <w:gridCol w:w="9588"/>
      </w:tblGrid>
      <w:tr w:rsidR="00D00D3F" w14:paraId="633C7C80" w14:textId="77777777">
        <w:trPr>
          <w:trHeight w:hRule="exact" w:val="410"/>
        </w:trPr>
        <w:tc>
          <w:tcPr>
            <w:tcW w:w="9588" w:type="dxa"/>
            <w:tcBorders>
              <w:bottom w:val="single" w:sz="5" w:space="0" w:color="000000"/>
            </w:tcBorders>
            <w:tcMar>
              <w:left w:w="0" w:type="dxa"/>
              <w:right w:w="0" w:type="dxa"/>
            </w:tcMar>
          </w:tcPr>
          <w:p w14:paraId="05D1F8A5" w14:textId="77777777" w:rsidR="00D00D3F" w:rsidRDefault="00000000">
            <w:pPr>
              <w:autoSpaceDE w:val="0"/>
              <w:autoSpaceDN w:val="0"/>
              <w:spacing w:before="60" w:after="0" w:line="332" w:lineRule="exact"/>
              <w:ind w:left="88"/>
            </w:pPr>
            <w:r>
              <w:rPr>
                <w:rFonts w:ascii="TimesNewRomanPS" w:eastAsia="TimesNewRomanPS" w:hAnsi="TimesNewRomanPS"/>
                <w:b/>
                <w:color w:val="000000"/>
                <w:sz w:val="24"/>
              </w:rPr>
              <w:t xml:space="preserve"> Declaration </w:t>
            </w:r>
          </w:p>
        </w:tc>
      </w:tr>
    </w:tbl>
    <w:p w14:paraId="22811AEF" w14:textId="77777777" w:rsidR="00D00D3F" w:rsidRDefault="00000000">
      <w:pPr>
        <w:autoSpaceDE w:val="0"/>
        <w:autoSpaceDN w:val="0"/>
        <w:spacing w:before="418" w:after="0" w:line="276" w:lineRule="exact"/>
        <w:ind w:left="76" w:right="438"/>
        <w:jc w:val="both"/>
      </w:pPr>
      <w:r>
        <w:rPr>
          <w:rFonts w:ascii="TimesNewRomanPSMT" w:eastAsia="TimesNewRomanPSMT" w:hAnsi="TimesNewRomanPSMT"/>
          <w:color w:val="000000"/>
          <w:sz w:val="24"/>
        </w:rPr>
        <w:t xml:space="preserve">I hereby declare that the particulars furnished above are true and correct to the best of my knowledge. I understood that my candidature would be cancelled if any information were found to be false or incomplete. </w:t>
      </w:r>
    </w:p>
    <w:p w14:paraId="4DF313E5" w14:textId="1A414633" w:rsidR="00D00D3F" w:rsidRDefault="00000000">
      <w:pPr>
        <w:autoSpaceDE w:val="0"/>
        <w:autoSpaceDN w:val="0"/>
        <w:spacing w:before="784" w:after="0" w:line="320" w:lineRule="exact"/>
        <w:ind w:left="76"/>
      </w:pPr>
      <w:r>
        <w:rPr>
          <w:rFonts w:ascii="TimesNewRomanPSMT" w:eastAsia="TimesNewRomanPSMT" w:hAnsi="TimesNewRomanPSMT"/>
          <w:color w:val="000000"/>
          <w:sz w:val="24"/>
        </w:rPr>
        <w:t xml:space="preserve">Place: </w:t>
      </w:r>
      <w:r w:rsidR="00CC1524">
        <w:rPr>
          <w:rFonts w:ascii="TimesNewRomanPSMT" w:eastAsia="TimesNewRomanPSMT" w:hAnsi="TimesNewRomanPSMT"/>
          <w:color w:val="000000"/>
          <w:sz w:val="24"/>
        </w:rPr>
        <w:t>Bengaluru</w:t>
      </w:r>
      <w:r>
        <w:rPr>
          <w:rFonts w:ascii="TimesNewRomanPSMT" w:eastAsia="TimesNewRomanPSMT" w:hAnsi="TimesNewRomanPSMT"/>
          <w:color w:val="000000"/>
          <w:sz w:val="24"/>
        </w:rPr>
        <w:t xml:space="preserve"> </w:t>
      </w:r>
    </w:p>
    <w:sectPr w:rsidR="00D00D3F" w:rsidSect="00034616">
      <w:pgSz w:w="12240" w:h="15840"/>
      <w:pgMar w:top="706" w:right="946" w:bottom="1440" w:left="13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RomanPS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8988782">
    <w:abstractNumId w:val="8"/>
  </w:num>
  <w:num w:numId="2" w16cid:durableId="264584561">
    <w:abstractNumId w:val="6"/>
  </w:num>
  <w:num w:numId="3" w16cid:durableId="424158836">
    <w:abstractNumId w:val="5"/>
  </w:num>
  <w:num w:numId="4" w16cid:durableId="1826124299">
    <w:abstractNumId w:val="4"/>
  </w:num>
  <w:num w:numId="5" w16cid:durableId="1741903233">
    <w:abstractNumId w:val="7"/>
  </w:num>
  <w:num w:numId="6" w16cid:durableId="526795330">
    <w:abstractNumId w:val="3"/>
  </w:num>
  <w:num w:numId="7" w16cid:durableId="770248014">
    <w:abstractNumId w:val="2"/>
  </w:num>
  <w:num w:numId="8" w16cid:durableId="942106920">
    <w:abstractNumId w:val="1"/>
  </w:num>
  <w:num w:numId="9" w16cid:durableId="20897640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F0B13"/>
    <w:rsid w:val="0029639D"/>
    <w:rsid w:val="00326F90"/>
    <w:rsid w:val="00AA1D8D"/>
    <w:rsid w:val="00B47730"/>
    <w:rsid w:val="00CB0664"/>
    <w:rsid w:val="00CC1524"/>
    <w:rsid w:val="00D00D3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08EF332"/>
  <w14:defaultImageDpi w14:val="300"/>
  <w15:docId w15:val="{D3BEC150-FE28-4E81-BF39-94A72559D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sample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ample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Sahana Abhishek</cp:lastModifiedBy>
  <cp:revision>2</cp:revision>
  <dcterms:created xsi:type="dcterms:W3CDTF">2013-12-23T23:15:00Z</dcterms:created>
  <dcterms:modified xsi:type="dcterms:W3CDTF">2024-07-16T13:26:00Z</dcterms:modified>
  <cp:category/>
</cp:coreProperties>
</file>